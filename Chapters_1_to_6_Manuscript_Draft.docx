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Chapters 1–6: Manuscript Draft</w:t>
      </w:r>
    </w:p>
    <w:p>
      <w:r>
        <w:br w:type="page"/>
      </w:r>
    </w:p>
    <w:p>
      <w:pPr>
        <w:pStyle w:val="Heading1"/>
      </w:pPr>
      <w:r>
        <w:t>Chapter 1 – Moment of Clarity</w:t>
      </w:r>
    </w:p>
    <w:p>
      <w:r>
        <w:t>Full text of Chapter 1 goes here...</w:t>
      </w:r>
    </w:p>
    <w:p>
      <w:r>
        <w:br w:type="page"/>
      </w:r>
    </w:p>
    <w:p>
      <w:pPr>
        <w:pStyle w:val="Heading1"/>
      </w:pPr>
      <w:r>
        <w:t>Chapter 2 – Things Done Changed</w:t>
      </w:r>
    </w:p>
    <w:p>
      <w:r>
        <w:t>Full text of Chapter 2 goes here...</w:t>
      </w:r>
    </w:p>
    <w:p>
      <w:r>
        <w:br w:type="page"/>
      </w:r>
    </w:p>
    <w:p>
      <w:pPr>
        <w:pStyle w:val="Heading1"/>
      </w:pPr>
      <w:r>
        <w:t>Chapter 3 – The Watcher 2</w:t>
      </w:r>
    </w:p>
    <w:p>
      <w:r>
        <w:t>Full text of Chapter 3 goes here...</w:t>
      </w:r>
    </w:p>
    <w:p>
      <w:r>
        <w:br w:type="page"/>
      </w:r>
    </w:p>
    <w:p>
      <w:pPr>
        <w:pStyle w:val="Heading1"/>
      </w:pPr>
      <w:r>
        <w:t>Chapter 4 – So Ambitious</w:t>
      </w:r>
    </w:p>
    <w:p>
      <w:r>
        <w:t>Full text of Chapter 4 goes here...</w:t>
      </w:r>
    </w:p>
    <w:p>
      <w:r>
        <w:br w:type="page"/>
      </w:r>
    </w:p>
    <w:p>
      <w:pPr>
        <w:pStyle w:val="Heading1"/>
      </w:pPr>
      <w:r>
        <w:t>Chapter 5 – Hiipower</w:t>
      </w:r>
    </w:p>
    <w:p>
      <w:r>
        <w:t>Full text of Chapter 5 goes here...</w:t>
      </w:r>
    </w:p>
    <w:p>
      <w:r>
        <w:br w:type="page"/>
      </w:r>
    </w:p>
    <w:p>
      <w:pPr>
        <w:pStyle w:val="Heading1"/>
      </w:pPr>
      <w:r>
        <w:t>Chapter 6 – Smile</w:t>
      </w:r>
    </w:p>
    <w:p>
      <w:r>
        <w:t>Full text of Chapter 6 goes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