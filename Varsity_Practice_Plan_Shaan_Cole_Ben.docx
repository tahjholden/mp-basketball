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🏀 VARSITY PRACTICE PLAN – “KEEPING THE ADVANTAGE”</w:t>
      </w:r>
    </w:p>
    <w:p>
      <w:r>
        <w:t>Total Time: 90 minutes</w:t>
      </w:r>
    </w:p>
    <w:p>
      <w:r>
        <w:t>Team Layer: Layer 3 (Advantage Extension)</w:t>
      </w:r>
    </w:p>
    <w:p>
      <w:r>
        <w:t>Featured Players: Shaan, Cole, Ben</w:t>
      </w:r>
    </w:p>
    <w:p>
      <w:r>
        <w:t>Tracking Coach: Coach A</w:t>
      </w:r>
    </w:p>
    <w:p>
      <w:r>
        <w:t>Scaffold: Refine → Adapt → Challenge → Compete</w:t>
      </w:r>
    </w:p>
    <w:p/>
    <w:p>
      <w:pPr>
        <w:pStyle w:val="Heading2"/>
      </w:pPr>
      <w:r>
        <w:t>🔷 BLOCK 1: IGNITION + BASE ACTIVATION (10 min)</w:t>
      </w:r>
    </w:p>
    <w:p>
      <w:r>
        <w:t>Intent: Refine | Movement quality, verbal cueing, constraint priming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0–5</w:t>
            </w:r>
          </w:p>
        </w:tc>
        <w:tc>
          <w:tcPr>
            <w:tcW w:type="dxa" w:w="2880"/>
          </w:tcPr>
          <w:p>
            <w:r>
              <w:t>Verbal Tag: 2v2 Split Tag w/ Recovery</w:t>
            </w:r>
          </w:p>
        </w:tc>
        <w:tc>
          <w:tcPr>
            <w:tcW w:type="dxa" w:w="2880"/>
          </w:tcPr>
          <w:p>
            <w:r>
              <w:t>Shaan: Voice Before Motion</w:t>
              <w:br/>
              <w:t>Ben: No Carry</w:t>
              <w:br/>
              <w:t>Cole: Cue teammates before tag pivot</w:t>
            </w:r>
          </w:p>
        </w:tc>
      </w:tr>
      <w:tr>
        <w:tc>
          <w:tcPr>
            <w:tcW w:type="dxa" w:w="2880"/>
          </w:tcPr>
          <w:p>
            <w:r>
              <w:t>5–10</w:t>
            </w:r>
          </w:p>
        </w:tc>
        <w:tc>
          <w:tcPr>
            <w:tcW w:type="dxa" w:w="2880"/>
          </w:tcPr>
          <w:p>
            <w:r>
              <w:t>Base + Balance Reactions (3-Cone into Closeout)</w:t>
            </w:r>
          </w:p>
        </w:tc>
        <w:tc>
          <w:tcPr>
            <w:tcW w:type="dxa" w:w="2880"/>
          </w:tcPr>
          <w:p>
            <w:r>
              <w:t>Shaan: Land clean, call action before move</w:t>
              <w:br/>
              <w:t>Ben: Feet Before Read enforced</w:t>
              <w:br/>
              <w:t>Cole: Talk is a Skill – teammates freeze until he cues next action</w:t>
            </w:r>
          </w:p>
        </w:tc>
      </w:tr>
    </w:tbl>
    <w:p/>
    <w:p>
      <w:pPr>
        <w:pStyle w:val="Heading2"/>
      </w:pPr>
      <w:r>
        <w:t>🔷 BLOCK 2: CONSTRAINT-BASED 1V1 + 2V1 (15 min)</w:t>
      </w:r>
    </w:p>
    <w:p>
      <w:r>
        <w:t>Intent: Refine–Adapt | Enforce individual constraints in high-speed reps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10–18</w:t>
            </w:r>
          </w:p>
        </w:tc>
        <w:tc>
          <w:tcPr>
            <w:tcW w:type="dxa" w:w="2880"/>
          </w:tcPr>
          <w:p>
            <w:r>
              <w:t>1v1 Lane Line Live (start from backpedal → burst)</w:t>
            </w:r>
          </w:p>
        </w:tc>
        <w:tc>
          <w:tcPr>
            <w:tcW w:type="dxa" w:w="2880"/>
          </w:tcPr>
          <w:p>
            <w:r>
              <w:t>Shaan: Must pass or re-attack unless clear advantage (More or Score)</w:t>
              <w:br/>
              <w:t>Ben: Decision in 0.5s, feet loaded</w:t>
              <w:br/>
              <w:t>Cole: Only shoots with verbal cue + clean base</w:t>
            </w:r>
          </w:p>
        </w:tc>
      </w:tr>
      <w:tr>
        <w:tc>
          <w:tcPr>
            <w:tcW w:type="dxa" w:w="2880"/>
          </w:tcPr>
          <w:p>
            <w:r>
              <w:t>18–25</w:t>
            </w:r>
          </w:p>
        </w:tc>
        <w:tc>
          <w:tcPr>
            <w:tcW w:type="dxa" w:w="2880"/>
          </w:tcPr>
          <w:p>
            <w:r>
              <w:t>2v1 Trail + Pitch</w:t>
            </w:r>
          </w:p>
        </w:tc>
        <w:tc>
          <w:tcPr>
            <w:tcW w:type="dxa" w:w="2880"/>
          </w:tcPr>
          <w:p>
            <w:r>
              <w:t>Shaan: No shot unless teammate has touched</w:t>
              <w:br/>
              <w:t>Ben: Can’t retreat dribble—must engage or pass</w:t>
              <w:br/>
              <w:t>Cole: Pop cue must be verbal or re-screen</w:t>
            </w:r>
          </w:p>
        </w:tc>
      </w:tr>
    </w:tbl>
    <w:p/>
    <w:p>
      <w:pPr>
        <w:pStyle w:val="Heading2"/>
      </w:pPr>
      <w:r>
        <w:t>🔷 BLOCK 3: 3V3 ADVANTAGE EXTENSION (20 min)</w:t>
      </w:r>
    </w:p>
    <w:p>
      <w:r>
        <w:t>Intent: Adapt | Sustain advantage through spatial and verbal fluency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25–35</w:t>
            </w:r>
          </w:p>
        </w:tc>
        <w:tc>
          <w:tcPr>
            <w:tcW w:type="dxa" w:w="2880"/>
          </w:tcPr>
          <w:p>
            <w:r>
              <w:t>3v3 on Paint Touch (slot entry)</w:t>
            </w:r>
          </w:p>
        </w:tc>
        <w:tc>
          <w:tcPr>
            <w:tcW w:type="dxa" w:w="2880"/>
          </w:tcPr>
          <w:p>
            <w:r>
              <w:t>Shaan: Pass to Stay</w:t>
              <w:br/>
              <w:t>Ben: Decision in 0.5s or rotate</w:t>
              <w:br/>
              <w:t>Cole: Teammates freeze until he cues</w:t>
            </w:r>
          </w:p>
        </w:tc>
      </w:tr>
      <w:tr>
        <w:tc>
          <w:tcPr>
            <w:tcW w:type="dxa" w:w="2880"/>
          </w:tcPr>
          <w:p>
            <w:r>
              <w:t>35–45</w:t>
            </w:r>
          </w:p>
        </w:tc>
        <w:tc>
          <w:tcPr>
            <w:tcW w:type="dxa" w:w="2880"/>
          </w:tcPr>
          <w:p>
            <w:r>
              <w:t>3v3 Reset → Rebuild (after trap/stop)</w:t>
            </w:r>
          </w:p>
        </w:tc>
        <w:tc>
          <w:tcPr>
            <w:tcW w:type="dxa" w:w="2880"/>
          </w:tcPr>
          <w:p>
            <w:r>
              <w:t>Shaan: Verbal Reset Protocol</w:t>
              <w:br/>
              <w:t>Ben: Can’t cross midline unless committed</w:t>
              <w:br/>
              <w:t>Cole: Shoulder Read Only</w:t>
            </w:r>
          </w:p>
        </w:tc>
      </w:tr>
    </w:tbl>
    <w:p/>
    <w:p>
      <w:pPr>
        <w:pStyle w:val="Heading2"/>
      </w:pPr>
      <w:r>
        <w:t>🔷 BLOCK 4: CHAOS-BASED CONSTRAINT LAYERING (20 min)</w:t>
      </w:r>
    </w:p>
    <w:p>
      <w:r>
        <w:t>Intent: Challenge | Real-time breakdown, recovery, and team coordination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45–55</w:t>
            </w:r>
          </w:p>
        </w:tc>
        <w:tc>
          <w:tcPr>
            <w:tcW w:type="dxa" w:w="2880"/>
          </w:tcPr>
          <w:p>
            <w:r>
              <w:t>4v3 → 4v4 Live Recovery Drill</w:t>
            </w:r>
          </w:p>
        </w:tc>
        <w:tc>
          <w:tcPr>
            <w:tcW w:type="dxa" w:w="2880"/>
          </w:tcPr>
          <w:p>
            <w:r>
              <w:t>Shaan: Inside Body Finish</w:t>
              <w:br/>
              <w:t>Ben: Hit First Rule</w:t>
              <w:br/>
              <w:t>Cole: Only shoot if vocal anchor used</w:t>
            </w:r>
          </w:p>
        </w:tc>
      </w:tr>
      <w:tr>
        <w:tc>
          <w:tcPr>
            <w:tcW w:type="dxa" w:w="2880"/>
          </w:tcPr>
          <w:p>
            <w:r>
              <w:t>55–65</w:t>
            </w:r>
          </w:p>
        </w:tc>
        <w:tc>
          <w:tcPr>
            <w:tcW w:type="dxa" w:w="2880"/>
          </w:tcPr>
          <w:p>
            <w:r>
              <w:t>Coach Constraint Roulette (live calls)</w:t>
            </w:r>
          </w:p>
        </w:tc>
        <w:tc>
          <w:tcPr>
            <w:tcW w:type="dxa" w:w="2880"/>
          </w:tcPr>
          <w:p>
            <w:r>
              <w:t>Live coach constraints: e.g., 'Shaan: 2-pass rule', 'Ben: 0.5s', 'Cole: cue before cut'</w:t>
            </w:r>
          </w:p>
        </w:tc>
      </w:tr>
    </w:tbl>
    <w:p/>
    <w:p>
      <w:pPr>
        <w:pStyle w:val="Heading2"/>
      </w:pPr>
      <w:r>
        <w:t>🔷 BLOCK 5: COMPETE – EMBEDDED REP ACCOUNTABILITY (15 min)</w:t>
      </w:r>
    </w:p>
    <w:p>
      <w:r>
        <w:t>Intent: Compete | Track constraint adaptation and team outcome influence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65–75</w:t>
            </w:r>
          </w:p>
        </w:tc>
        <w:tc>
          <w:tcPr>
            <w:tcW w:type="dxa" w:w="2880"/>
          </w:tcPr>
          <w:p>
            <w:r>
              <w:t>5v5 Games to 6 (Live Score = Consequence)</w:t>
            </w:r>
          </w:p>
        </w:tc>
        <w:tc>
          <w:tcPr>
            <w:tcW w:type="dxa" w:w="2880"/>
          </w:tcPr>
          <w:p>
            <w:r>
              <w:t>Shaan: Reset = breath + call</w:t>
              <w:br/>
              <w:t>Ben: No drift/carry</w:t>
              <w:br/>
              <w:t>Cole: Lead 1 action vocally + 1 physically</w:t>
            </w:r>
          </w:p>
        </w:tc>
      </w:tr>
    </w:tbl>
    <w:p/>
    <w:p>
      <w:pPr>
        <w:pStyle w:val="Heading2"/>
      </w:pPr>
      <w:r>
        <w:t>🔷 BLOCK 6: DECOMPRESSION + REFLECTIVE INTEGRATION (15 min)</w:t>
      </w:r>
    </w:p>
    <w:p>
      <w:r>
        <w:t>Intent: Reflect | Constraint review + carryover preparation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Format</w:t>
            </w:r>
          </w:p>
        </w:tc>
        <w:tc>
          <w:tcPr>
            <w:tcW w:type="dxa" w:w="2880"/>
          </w:tcPr>
          <w:p>
            <w:r>
              <w:t>Player Constraints</w:t>
            </w:r>
          </w:p>
        </w:tc>
      </w:tr>
      <w:tr>
        <w:tc>
          <w:tcPr>
            <w:tcW w:type="dxa" w:w="2880"/>
          </w:tcPr>
          <w:p>
            <w:r>
              <w:t>75–80</w:t>
            </w:r>
          </w:p>
        </w:tc>
        <w:tc>
          <w:tcPr>
            <w:tcW w:type="dxa" w:w="2880"/>
          </w:tcPr>
          <w:p>
            <w:r>
              <w:t>Shooting Ladder (Game-Style Shots)</w:t>
            </w:r>
          </w:p>
        </w:tc>
        <w:tc>
          <w:tcPr>
            <w:tcW w:type="dxa" w:w="2880"/>
          </w:tcPr>
          <w:p>
            <w:r>
              <w:t>Cole: Trail pop 3s w/ verbal cue</w:t>
              <w:br/>
              <w:t>Ben: Land square before shot</w:t>
              <w:br/>
              <w:t>Shaan: Call 'one more' before C&amp;S</w:t>
            </w:r>
          </w:p>
        </w:tc>
      </w:tr>
      <w:tr>
        <w:tc>
          <w:tcPr>
            <w:tcW w:type="dxa" w:w="2880"/>
          </w:tcPr>
          <w:p>
            <w:r>
              <w:t>80–90</w:t>
            </w:r>
          </w:p>
        </w:tc>
        <w:tc>
          <w:tcPr>
            <w:tcW w:type="dxa" w:w="2880"/>
          </w:tcPr>
          <w:p>
            <w:r>
              <w:t>Reflection + Tag Review</w:t>
            </w:r>
          </w:p>
        </w:tc>
        <w:tc>
          <w:tcPr>
            <w:tcW w:type="dxa" w:w="2880"/>
          </w:tcPr>
          <w:p>
            <w:r>
              <w:t>Each player identifies 1 rep where they kept or lost constraint</w:t>
              <w:br/>
              <w:t>Coach A scores 1–5 execution/recovery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