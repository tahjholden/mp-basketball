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Georgia" w:hAnsi="Georgia"/>
          <w:i w:val="0"/>
          <w:sz w:val="24"/>
        </w:rPr>
        <w:t>Chapter 1: Moment of Clarity</w:t>
      </w:r>
    </w:p>
    <w:p>
      <w:pPr>
        <w:jc w:val="center"/>
      </w:pPr>
      <w:r>
        <w:rPr>
          <w:rFonts w:ascii="Georgia" w:hAnsi="Georgia"/>
          <w:i/>
          <w:sz w:val="24"/>
        </w:rPr>
        <w:t>"I dumbed down for my audience to double my dollars / They criticized me for it, yet they all yell ‘holla.’” — Jay-Z</w:t>
      </w:r>
    </w:p>
    <w:p/>
    <w:p>
      <w:pPr>
        <w:jc w:val="left"/>
      </w:pPr>
      <w:r>
        <w:rPr>
          <w:rFonts w:ascii="Georgia" w:hAnsi="Georgia"/>
          <w:i w:val="0"/>
          <w:sz w:val="24"/>
        </w:rPr>
        <w:t>I didn’t show up to that game as a coach.</w:t>
      </w:r>
    </w:p>
    <w:p>
      <w:pPr>
        <w:jc w:val="left"/>
      </w:pPr>
      <w:r>
        <w:rPr>
          <w:rFonts w:ascii="Georgia" w:hAnsi="Georgia"/>
          <w:i w:val="0"/>
          <w:sz w:val="24"/>
        </w:rPr>
        <w:t>I showed up as a dad.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But everything about me still coached.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My posture.</w:t>
      </w:r>
    </w:p>
    <w:p>
      <w:pPr>
        <w:jc w:val="left"/>
      </w:pPr>
      <w:r>
        <w:rPr>
          <w:rFonts w:ascii="Georgia" w:hAnsi="Georgia"/>
          <w:i w:val="0"/>
          <w:sz w:val="24"/>
        </w:rPr>
        <w:t>My presence.</w:t>
      </w:r>
    </w:p>
    <w:p>
      <w:pPr>
        <w:jc w:val="left"/>
      </w:pPr>
      <w:r>
        <w:rPr>
          <w:rFonts w:ascii="Georgia" w:hAnsi="Georgia"/>
          <w:i w:val="0"/>
          <w:sz w:val="24"/>
        </w:rPr>
        <w:t>My silence.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It all said something—</w:t>
      </w:r>
    </w:p>
    <w:p>
      <w:pPr>
        <w:jc w:val="left"/>
      </w:pPr>
      <w:r>
        <w:rPr>
          <w:rFonts w:ascii="Georgia" w:hAnsi="Georgia"/>
          <w:i w:val="0"/>
          <w:sz w:val="24"/>
        </w:rPr>
        <w:t>even if I didn’t.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And what it said was clear:</w:t>
      </w:r>
    </w:p>
    <w:p>
      <w:pPr>
        <w:jc w:val="left"/>
      </w:pPr>
      <w:r>
        <w:rPr>
          <w:rFonts w:ascii="Georgia" w:hAnsi="Georgia"/>
          <w:i w:val="0"/>
          <w:sz w:val="24"/>
        </w:rPr>
        <w:t>This matters more than breath.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Cole sat next to me.</w:t>
      </w:r>
    </w:p>
    <w:p>
      <w:pPr>
        <w:jc w:val="left"/>
      </w:pPr>
      <w:r>
        <w:rPr>
          <w:rFonts w:ascii="Georgia" w:hAnsi="Georgia"/>
          <w:i w:val="0"/>
          <w:sz w:val="24"/>
        </w:rPr>
        <w:t>Jersey pulled. Knees twitching.</w:t>
      </w:r>
    </w:p>
    <w:p>
      <w:pPr>
        <w:jc w:val="left"/>
      </w:pPr>
      <w:r>
        <w:rPr>
          <w:rFonts w:ascii="Georgia" w:hAnsi="Georgia"/>
          <w:i w:val="0"/>
          <w:sz w:val="24"/>
        </w:rPr>
        <w:t>Said his stomach hurt.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I told him it might be nerves.</w:t>
      </w:r>
    </w:p>
    <w:p>
      <w:pPr>
        <w:jc w:val="left"/>
      </w:pPr>
      <w:r>
        <w:rPr>
          <w:rFonts w:ascii="Georgia" w:hAnsi="Georgia"/>
          <w:i w:val="0"/>
          <w:sz w:val="24"/>
        </w:rPr>
        <w:t>Told him to breathe.</w:t>
      </w:r>
    </w:p>
    <w:p>
      <w:pPr>
        <w:jc w:val="left"/>
      </w:pPr>
      <w:r>
        <w:rPr>
          <w:rFonts w:ascii="Georgia" w:hAnsi="Georgia"/>
          <w:i w:val="0"/>
          <w:sz w:val="24"/>
        </w:rPr>
        <w:t>Told him he’d be fine.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He wasn’t.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His shoulders curled.</w:t>
      </w:r>
    </w:p>
    <w:p>
      <w:pPr>
        <w:jc w:val="left"/>
      </w:pPr>
      <w:r>
        <w:rPr>
          <w:rFonts w:ascii="Georgia" w:hAnsi="Georgia"/>
          <w:i w:val="0"/>
          <w:sz w:val="24"/>
        </w:rPr>
        <w:t>His breaths skipped.</w:t>
      </w:r>
    </w:p>
    <w:p>
      <w:pPr>
        <w:jc w:val="left"/>
      </w:pPr>
      <w:r>
        <w:rPr>
          <w:rFonts w:ascii="Georgia" w:hAnsi="Georgia"/>
          <w:i w:val="0"/>
          <w:sz w:val="24"/>
        </w:rPr>
        <w:t>His face pale.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Nine years old.</w:t>
      </w:r>
    </w:p>
    <w:p>
      <w:pPr>
        <w:jc w:val="left"/>
      </w:pPr>
      <w:r>
        <w:rPr>
          <w:rFonts w:ascii="Georgia" w:hAnsi="Georgia"/>
          <w:i w:val="0"/>
          <w:sz w:val="24"/>
        </w:rPr>
        <w:t>And already</w:t>
      </w:r>
    </w:p>
    <w:p>
      <w:pPr>
        <w:jc w:val="left"/>
      </w:pPr>
      <w:r>
        <w:rPr>
          <w:rFonts w:ascii="Georgia" w:hAnsi="Georgia"/>
          <w:i w:val="0"/>
          <w:sz w:val="24"/>
        </w:rPr>
        <w:t>he couldn’t breathe.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Over a game.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The coach had hyped them.</w:t>
      </w:r>
    </w:p>
    <w:p>
      <w:pPr>
        <w:jc w:val="left"/>
      </w:pPr>
      <w:r>
        <w:rPr>
          <w:rFonts w:ascii="Georgia" w:hAnsi="Georgia"/>
          <w:i w:val="0"/>
          <w:sz w:val="24"/>
        </w:rPr>
        <w:t>Said they were better.</w:t>
      </w:r>
    </w:p>
    <w:p>
      <w:pPr>
        <w:jc w:val="left"/>
      </w:pPr>
      <w:r>
        <w:rPr>
          <w:rFonts w:ascii="Georgia" w:hAnsi="Georgia"/>
          <w:i w:val="0"/>
          <w:sz w:val="24"/>
        </w:rPr>
        <w:t>Said they had to win.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Cole believed him.</w:t>
      </w:r>
    </w:p>
    <w:p>
      <w:pPr>
        <w:jc w:val="left"/>
      </w:pPr>
      <w:r>
        <w:rPr>
          <w:rFonts w:ascii="Georgia" w:hAnsi="Georgia"/>
          <w:i w:val="0"/>
          <w:sz w:val="24"/>
        </w:rPr>
        <w:t>Not because he said it well—</w:t>
      </w:r>
    </w:p>
    <w:p>
      <w:pPr>
        <w:jc w:val="left"/>
      </w:pPr>
      <w:r>
        <w:rPr>
          <w:rFonts w:ascii="Georgia" w:hAnsi="Georgia"/>
          <w:i w:val="0"/>
          <w:sz w:val="24"/>
        </w:rPr>
        <w:t>but because he said it first.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And because I didn’t say anything different.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That’s the part I can’t forgive myself for.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He couldn’t breathe</w:t>
      </w:r>
    </w:p>
    <w:p>
      <w:pPr>
        <w:jc w:val="left"/>
      </w:pPr>
      <w:r>
        <w:rPr>
          <w:rFonts w:ascii="Georgia" w:hAnsi="Georgia"/>
          <w:i w:val="0"/>
          <w:sz w:val="24"/>
        </w:rPr>
        <w:t>because I taught him winning</w:t>
      </w:r>
    </w:p>
    <w:p>
      <w:pPr>
        <w:jc w:val="left"/>
      </w:pPr>
      <w:r>
        <w:rPr>
          <w:rFonts w:ascii="Georgia" w:hAnsi="Georgia"/>
          <w:i w:val="0"/>
          <w:sz w:val="24"/>
        </w:rPr>
        <w:t>was oxygen.</w:t>
      </w:r>
    </w:p>
    <w:p>
      <w:pPr>
        <w:jc w:val="left"/>
      </w:pPr>
      <w:r>
        <w:rPr>
          <w:rFonts w:ascii="Georgia" w:hAnsi="Georgia"/>
          <w:i w:val="0"/>
          <w:sz w:val="24"/>
        </w:rPr>
      </w:r>
    </w:p>
    <w:p>
      <w:pPr>
        <w:jc w:val="left"/>
      </w:pPr>
      <w:r>
        <w:rPr>
          <w:rFonts w:ascii="Georgia" w:hAnsi="Georgia"/>
          <w:i w:val="0"/>
          <w:sz w:val="24"/>
        </w:rPr>
        <w:t>Not in words.</w:t>
      </w:r>
    </w:p>
    <w:p>
      <w:pPr>
        <w:jc w:val="left"/>
      </w:pPr>
      <w:r>
        <w:rPr>
          <w:rFonts w:ascii="Georgia" w:hAnsi="Georgia"/>
          <w:i w:val="0"/>
          <w:sz w:val="24"/>
        </w:rPr>
        <w:t>In posture.</w:t>
      </w:r>
    </w:p>
    <w:p>
      <w:pPr>
        <w:jc w:val="left"/>
      </w:pPr>
      <w:r>
        <w:rPr>
          <w:rFonts w:ascii="Georgia" w:hAnsi="Georgia"/>
          <w:i w:val="0"/>
          <w:sz w:val="24"/>
        </w:rPr>
        <w:t>In silence.</w:t>
      </w:r>
    </w:p>
    <w:p>
      <w:pPr>
        <w:jc w:val="left"/>
      </w:pPr>
      <w:r>
        <w:rPr>
          <w:rFonts w:ascii="Georgia" w:hAnsi="Georgia"/>
          <w:i w:val="0"/>
          <w:sz w:val="24"/>
        </w:rPr>
        <w:t>In what I didn’t stop.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