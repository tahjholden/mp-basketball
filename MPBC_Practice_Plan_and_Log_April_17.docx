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MPBC 4th Grade Practice Plan + Coach Log</w:t>
      </w:r>
    </w:p>
    <w:p>
      <w:pPr>
        <w:pStyle w:val="Heading1"/>
      </w:pPr>
      <w:r>
        <w:t>Practice Plan – April 17, 2025</w:t>
      </w:r>
    </w:p>
    <w:p>
      <w:r>
        <w:t>Players: Cole, Andrew, Will, Ben, LJ, Tahj</w:t>
      </w:r>
    </w:p>
    <w:p>
      <w:r>
        <w:t>Duration: 75 minutes</w:t>
      </w:r>
    </w:p>
    <w:p>
      <w:r>
        <w:t>Theme: Control → Convert | Reinforce Fight For Your Feet (FFF), weak-hand development, and spacing discipline within increased player density.</w:t>
      </w:r>
    </w:p>
    <w:p>
      <w:pPr>
        <w:pStyle w:val="Heading2"/>
      </w:pPr>
      <w:r>
        <w:t>1. Arrival + Intention Setting (5 min)</w:t>
      </w:r>
    </w:p>
    <w:p>
      <w:r>
        <w:t>- Each player revisits their PDP constraint focus:</w:t>
        <w:br/>
        <w:t xml:space="preserve">  • Cole: Fight For Your Feet (FFF)</w:t>
        <w:br/>
        <w:t xml:space="preserve">  • Andrew: Right-hand attacks, pace modulation</w:t>
        <w:br/>
        <w:t xml:space="preserve">  • Will: Stride stop and weak-hand finishing</w:t>
        <w:br/>
        <w:t xml:space="preserve">  • Ben: Pressure handling, weak-hand finishing</w:t>
        <w:br/>
        <w:t xml:space="preserve">  • LJ: Off-hand development, controlled finishing</w:t>
        <w:br/>
        <w:t>- Shared expectation: execute with clarity, communicate consistently, and embrace repetition without repetition.</w:t>
      </w:r>
    </w:p>
    <w:p>
      <w:pPr>
        <w:pStyle w:val="Heading2"/>
      </w:pPr>
      <w:r>
        <w:t>2. BDT Tune, Train, Test Shooting Block (20 min total)</w:t>
      </w:r>
    </w:p>
    <w:p>
      <w:r>
        <w:t>TUNE:</w:t>
        <w:br/>
        <w:t>- Catch-and-shoot from 3 spots (wing, top, corner)</w:t>
        <w:br/>
        <w:t>- Footwork and rhythm emphasis</w:t>
        <w:br/>
        <w:t xml:space="preserve">  • Cole: FFF into every shot</w:t>
        <w:br/>
        <w:t xml:space="preserve">  • Andrew: Verbal cue calls, clear pivot landings</w:t>
        <w:br/>
        <w:t xml:space="preserve">  • Will: Full extension and controlled base</w:t>
        <w:br/>
        <w:t xml:space="preserve">  • Ben: Emphasize clean hand prep + ROB</w:t>
        <w:br/>
        <w:t xml:space="preserve">  • LJ: Must land balanced before every release</w:t>
        <w:br/>
        <w:br/>
        <w:t>TRAIN:</w:t>
        <w:br/>
        <w:t>- Cue-based decisions: Shoulder = shoot, Chest = drive</w:t>
        <w:br/>
        <w:t>- Constraint application by player</w:t>
        <w:br/>
        <w:br/>
        <w:t>TEST:</w:t>
        <w:br/>
        <w:t>- 2v1 or decision shooting</w:t>
        <w:br/>
        <w:t>- Shots only count if read and constraint are both met</w:t>
      </w:r>
    </w:p>
    <w:p>
      <w:pPr>
        <w:pStyle w:val="Heading2"/>
      </w:pPr>
      <w:r>
        <w:t>3. Conquer the Court (1v0 Finishing – 30 min)</w:t>
      </w:r>
    </w:p>
    <w:p>
      <w:r>
        <w:t>- Spots: Wing, Slot, Opposite Wing, Short Corner, Elbow</w:t>
        <w:br/>
        <w:t>- Sequence: Strong-hand → Weak-hand → Back pivot (all off stride stop)</w:t>
        <w:br/>
        <w:t>- Score called after each make; 3 clean reps per finish type before rotation</w:t>
        <w:br/>
        <w:t>- 3 missed verbal cues = 3 burpees</w:t>
        <w:br/>
        <w:t>- Coach ensures execution meets standard and players rotate efficiently</w:t>
      </w:r>
    </w:p>
    <w:p>
      <w:pPr>
        <w:pStyle w:val="Heading2"/>
      </w:pPr>
      <w:r>
        <w:t>4. CTC Shoulder Game + Push/Pull Layer (15 min)</w:t>
      </w:r>
    </w:p>
    <w:p>
      <w:r>
        <w:t>Round 1: Shoulder Game 1v1</w:t>
        <w:br/>
        <w:t>- Read contact: Shoulder = go, Chest = stride stop, fake, or kick</w:t>
        <w:br/>
        <w:t>- Defender changes based on read quality</w:t>
        <w:br/>
        <w:br/>
        <w:t>Round 2: Add +1 outlet in corner or slot</w:t>
        <w:br/>
        <w:t>- If cutoff, must push or pull and pass to +1</w:t>
        <w:br/>
        <w:t>- +1 has 3 seconds to Convert (Silver or better)</w:t>
        <w:br/>
        <w:br/>
        <w:t>Constraints layered by player:</w:t>
        <w:br/>
        <w:t xml:space="preserve">  • Cole: FFF on every shot</w:t>
        <w:br/>
        <w:t xml:space="preserve">  • Andrew: Must give live defensive callouts</w:t>
        <w:br/>
        <w:t xml:space="preserve">  • Will: Weak hand or stride stop only</w:t>
        <w:br/>
        <w:t xml:space="preserve">  • Ben: Finish through contact or pass on time</w:t>
        <w:br/>
        <w:t xml:space="preserve">  • LJ: Must finish with non-dominant or relocate after pass</w:t>
      </w:r>
    </w:p>
    <w:p>
      <w:pPr>
        <w:pStyle w:val="Heading2"/>
      </w:pPr>
      <w:r>
        <w:t>5. Debrief (5 min)</w:t>
      </w:r>
    </w:p>
    <w:p>
      <w:r>
        <w:t>Each player reflects:</w:t>
        <w:br/>
        <w:t>- “Where did I stay in my constraint today?”</w:t>
        <w:br/>
        <w:t>- “What’s one read I made under control?”</w:t>
        <w:br/>
        <w:t>- “What did I learn playing with more bodies on the floor?”</w:t>
      </w:r>
    </w:p>
    <w:p>
      <w:pPr>
        <w:pStyle w:val="Heading1"/>
      </w:pPr>
      <w:r>
        <w:t>Coach Log – April 17, 2025</w:t>
      </w:r>
    </w:p>
    <w:p>
      <w:pPr>
        <w:pStyle w:val="Heading2"/>
      </w:pPr>
      <w:r>
        <w:t>1. Player Constraint Execution Summary</w:t>
      </w:r>
    </w:p>
    <w:p>
      <w:r>
        <w:t>[Insert notes for each player post-practice. Example:]</w:t>
        <w:br/>
        <w:t>• Cole – FFF: ~50%, frustration appeared after misses. Focus on base.</w:t>
        <w:br/>
        <w:t>• Andrew – Right-hand: Honest effort, spacing improved but cuts too early.</w:t>
        <w:br/>
        <w:t>• Will – Weak-hand + stride stop: Showed growth, some defaulting late.</w:t>
        <w:br/>
        <w:t>• Ben – Finishing control: Stayed in constraint ~60%.</w:t>
        <w:br/>
        <w:t>• LJ – Off-hand work: Responsive but rushed under contact.</w:t>
        <w:br/>
      </w:r>
    </w:p>
    <w:p>
      <w:pPr>
        <w:pStyle w:val="Heading2"/>
      </w:pPr>
      <w:r>
        <w:t>2. System Objectives Fidelity</w:t>
      </w:r>
    </w:p>
    <w:p>
      <w:r>
        <w:t>• PDP Constraints: Fidelity varied across energy levels.</w:t>
        <w:br/>
        <w:t>• Push/Pull Recognition: Better with coach help triggers.</w:t>
        <w:br/>
        <w:t>• Shoulder Game Reads: More realistic with spacing pressure.</w:t>
        <w:br/>
        <w:t>• Floor is Lava: Harder with 6; spacing drifted under pressure.</w:t>
        <w:br/>
        <w:t>• Shot Development: Coordination + balance still needs reps.</w:t>
      </w:r>
    </w:p>
    <w:p>
      <w:pPr>
        <w:pStyle w:val="Heading2"/>
      </w:pPr>
      <w:r>
        <w:t>3. Emerging Patterns / Trends</w:t>
      </w:r>
    </w:p>
    <w:p>
      <w:r>
        <w:t>- Repetition without repetition created new challenges for returning players.</w:t>
        <w:br/>
        <w:t>- Increased player count forced faster decisions, more spacing violations.</w:t>
        <w:br/>
        <w:t>- Some new spacing patterns emerged naturally under pressure.</w:t>
      </w:r>
    </w:p>
    <w:p>
      <w:pPr>
        <w:pStyle w:val="Heading2"/>
      </w:pPr>
      <w:r>
        <w:t>4. Player Quotes or Emotional Insights</w:t>
      </w:r>
    </w:p>
    <w:p>
      <w:r>
        <w:t>[Insert key quotes or moments tied to constraint engagement or mindset.]</w:t>
      </w:r>
    </w:p>
    <w:p>
      <w:pPr>
        <w:pStyle w:val="Heading2"/>
      </w:pPr>
      <w:r>
        <w:t>5. Next Practice Priorities</w:t>
      </w:r>
    </w:p>
    <w:p>
      <w:r>
        <w:t>- Reinforce Lava spacing visually</w:t>
        <w:br/>
        <w:t>- Add decision timer to +1 actions</w:t>
        <w:br/>
        <w:t>- Transition to layered reads (help + recover)</w:t>
        <w:br/>
        <w:t>- Begin layering backdoor reads based on overhelp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