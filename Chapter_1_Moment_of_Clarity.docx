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Moment of Clarity</w:t>
      </w:r>
    </w:p>
    <w:p>
      <w:r>
        <w:t>“I dumbed down for my audience to double my dollars / They criticized me for it, yet they all yell ‘holla.’” — Jay-Z</w:t>
      </w:r>
    </w:p>
    <w:p>
      <w:r>
        <w:t>⸻</w:t>
      </w:r>
    </w:p>
    <w:p>
      <w:r>
        <w:t>I didn’t show up to that game as a coach.</w:t>
      </w:r>
    </w:p>
    <w:p>
      <w:r>
        <w:t>I showed up as a dad.</w:t>
      </w:r>
    </w:p>
    <w:p/>
    <w:p>
      <w:r>
        <w:t>But everything about me still coached.</w:t>
      </w:r>
    </w:p>
    <w:p>
      <w:r>
        <w:t>My posture.</w:t>
      </w:r>
    </w:p>
    <w:p>
      <w:r>
        <w:t>My presence.</w:t>
      </w:r>
    </w:p>
    <w:p>
      <w:r>
        <w:t>My silence.</w:t>
      </w:r>
    </w:p>
    <w:p/>
    <w:p>
      <w:r>
        <w:t>It all said something—</w:t>
      </w:r>
    </w:p>
    <w:p>
      <w:r>
        <w:t>even if I didn’t.</w:t>
      </w:r>
    </w:p>
    <w:p/>
    <w:p>
      <w:r>
        <w:t>And what it said was clear:</w:t>
      </w:r>
    </w:p>
    <w:p>
      <w:r>
        <w:t>This matters more than breath.</w:t>
      </w:r>
    </w:p>
    <w:p/>
    <w:p>
      <w:r>
        <w:t>Cole sat next to me.</w:t>
      </w:r>
    </w:p>
    <w:p>
      <w:r>
        <w:t>Jersey pulled. Knees twitching.</w:t>
      </w:r>
    </w:p>
    <w:p>
      <w:r>
        <w:t>Said his stomach hurt.</w:t>
      </w:r>
    </w:p>
    <w:p/>
    <w:p>
      <w:r>
        <w:t>I told him it might be nerves.</w:t>
      </w:r>
    </w:p>
    <w:p>
      <w:r>
        <w:t>Told him to breathe.</w:t>
      </w:r>
    </w:p>
    <w:p>
      <w:r>
        <w:t>Told him he’d be fine.</w:t>
      </w:r>
    </w:p>
    <w:p/>
    <w:p>
      <w:r>
        <w:t>He wasn’t.</w:t>
      </w:r>
    </w:p>
    <w:p>
      <w:r>
        <w:t>His shoulders curled.</w:t>
      </w:r>
    </w:p>
    <w:p>
      <w:r>
        <w:t>His breaths skipped.</w:t>
      </w:r>
    </w:p>
    <w:p>
      <w:r>
        <w:t>His face pale.</w:t>
      </w:r>
    </w:p>
    <w:p/>
    <w:p>
      <w:r>
        <w:t>Nine years old.</w:t>
      </w:r>
    </w:p>
    <w:p>
      <w:r>
        <w:t>And already</w:t>
      </w:r>
    </w:p>
    <w:p>
      <w:r>
        <w:t>he couldn’t breathe.</w:t>
      </w:r>
    </w:p>
    <w:p>
      <w:r>
        <w:t>Over a game.</w:t>
      </w:r>
    </w:p>
    <w:p/>
    <w:p>
      <w:r>
        <w:t>⸻</w:t>
      </w:r>
    </w:p>
    <w:p/>
    <w:p>
      <w:r>
        <w:t>The coach had hyped them.</w:t>
      </w:r>
    </w:p>
    <w:p>
      <w:r>
        <w:t>Said they were better.</w:t>
      </w:r>
    </w:p>
    <w:p>
      <w:r>
        <w:t>Said they had to win.</w:t>
      </w:r>
    </w:p>
    <w:p/>
    <w:p>
      <w:r>
        <w:t>Cole believed him.</w:t>
      </w:r>
    </w:p>
    <w:p>
      <w:r>
        <w:t>Not because he said it well—</w:t>
      </w:r>
    </w:p>
    <w:p>
      <w:r>
        <w:t>but because he said it first.</w:t>
      </w:r>
    </w:p>
    <w:p>
      <w:r>
        <w:t>And because I didn’t say anything different.</w:t>
      </w:r>
    </w:p>
    <w:p/>
    <w:p>
      <w:r>
        <w:t>That’s the part I can’t forgive myself for.</w:t>
      </w:r>
    </w:p>
    <w:p/>
    <w:p>
      <w:r>
        <w:t>He couldn’t breathe</w:t>
      </w:r>
    </w:p>
    <w:p>
      <w:r>
        <w:t>because I taught him winning</w:t>
      </w:r>
    </w:p>
    <w:p>
      <w:r>
        <w:t>was oxygen.</w:t>
      </w:r>
    </w:p>
    <w:p/>
    <w:p>
      <w:r>
        <w:t>Not in words.</w:t>
      </w:r>
    </w:p>
    <w:p>
      <w:r>
        <w:t>In posture.</w:t>
      </w:r>
    </w:p>
    <w:p>
      <w:r>
        <w:t>In silence.</w:t>
      </w:r>
    </w:p>
    <w:p>
      <w:r>
        <w:t>In what I didn’t stop.</w:t>
      </w:r>
    </w:p>
    <w:p/>
    <w:p>
      <w:r>
        <w:t>And it wasn’t just him.</w:t>
      </w:r>
    </w:p>
    <w:p>
      <w:r>
        <w:t>Same game—</w:t>
      </w:r>
    </w:p>
    <w:p>
      <w:r>
        <w:t>I’m in it with a parent.</w:t>
      </w:r>
    </w:p>
    <w:p/>
    <w:p>
      <w:r>
        <w:t>⸻</w:t>
      </w:r>
    </w:p>
    <w:p/>
    <w:p>
      <w:r>
        <w:t>Sideline back-and-forth</w:t>
      </w:r>
    </w:p>
    <w:p>
      <w:r>
        <w:t>about a rule.</w:t>
      </w:r>
    </w:p>
    <w:p>
      <w:r>
        <w:t>A rule I know cold.</w:t>
      </w:r>
    </w:p>
    <w:p/>
    <w:p>
      <w:r>
        <w:t>I say something.</w:t>
      </w:r>
    </w:p>
    <w:p>
      <w:r>
        <w:t>He says something.</w:t>
      </w:r>
    </w:p>
    <w:p>
      <w:r>
        <w:t>I come back—tight in the chest,</w:t>
      </w:r>
    </w:p>
    <w:p>
      <w:r>
        <w:t>a little louder.</w:t>
      </w:r>
    </w:p>
    <w:p/>
    <w:p>
      <w:r>
        <w:t>Not loud.</w:t>
      </w:r>
    </w:p>
    <w:p>
      <w:r>
        <w:t>Not belligerent.</w:t>
      </w:r>
    </w:p>
    <w:p>
      <w:r>
        <w:t>But loud enough to lose the plot.</w:t>
      </w:r>
    </w:p>
    <w:p/>
    <w:p>
      <w:r>
        <w:t>Because while my son</w:t>
      </w:r>
    </w:p>
    <w:p>
      <w:r>
        <w:t>was unraveling next to me,</w:t>
      </w:r>
    </w:p>
    <w:p>
      <w:r>
        <w:t>I was arguing</w:t>
      </w:r>
    </w:p>
    <w:p>
      <w:r>
        <w:t>in a 9-year-old rec game</w:t>
      </w:r>
    </w:p>
    <w:p>
      <w:r>
        <w:t>like it was the playoffs.</w:t>
      </w:r>
    </w:p>
    <w:p/>
    <w:p>
      <w:r>
        <w:t>Like there was a scout in the stands.</w:t>
      </w:r>
    </w:p>
    <w:p>
      <w:r>
        <w:t>Like pride was on the line.</w:t>
      </w:r>
    </w:p>
    <w:p>
      <w:r>
        <w:t>Like I had something to prove</w:t>
      </w:r>
    </w:p>
    <w:p>
      <w:r>
        <w:t>to a man I didn’t even know.</w:t>
      </w:r>
    </w:p>
    <w:p/>
    <w:p>
      <w:r>
        <w:t>⸻</w:t>
      </w:r>
    </w:p>
    <w:p/>
    <w:p>
      <w:r>
        <w:t>I had become</w:t>
      </w:r>
    </w:p>
    <w:p>
      <w:r>
        <w:t>what I swore I wouldn’t:</w:t>
      </w:r>
    </w:p>
    <w:p/>
    <w:p>
      <w:r>
        <w:t>Not just a dad.</w:t>
      </w:r>
    </w:p>
    <w:p>
      <w:r>
        <w:t>Not just a coach.</w:t>
      </w:r>
    </w:p>
    <w:p>
      <w:r>
        <w:t>But a part of the problem.</w:t>
      </w:r>
    </w:p>
    <w:p/>
    <w:p>
      <w:r>
        <w:t>The kind that</w:t>
      </w:r>
    </w:p>
    <w:p>
      <w:r>
        <w:t>praises control,</w:t>
      </w:r>
    </w:p>
    <w:p>
      <w:r>
        <w:t>sells poise,</w:t>
      </w:r>
    </w:p>
    <w:p>
      <w:r>
        <w:t>but never checks for breath.</w:t>
      </w:r>
    </w:p>
    <w:p/>
    <w:p>
      <w:r>
        <w:t>⸻</w:t>
      </w:r>
    </w:p>
    <w:p/>
    <w:p>
      <w:r>
        <w:t>The ride home was quiet.</w:t>
      </w:r>
    </w:p>
    <w:p>
      <w:r>
        <w:t>Not sad.</w:t>
      </w:r>
    </w:p>
    <w:p>
      <w:r>
        <w:t>Not scolding.</w:t>
      </w:r>
    </w:p>
    <w:p>
      <w:r>
        <w:t>Reflective.</w:t>
      </w:r>
    </w:p>
    <w:p/>
    <w:p>
      <w:r>
        <w:t>That silence</w:t>
      </w:r>
    </w:p>
    <w:p>
      <w:r>
        <w:t>was the sound of a mirror breaking.</w:t>
      </w:r>
    </w:p>
    <w:p/>
    <w:p>
      <w:r>
        <w:t>And I didn’t try to tape it back together.</w:t>
      </w:r>
    </w:p>
    <w:p>
      <w:r>
        <w:t>Didn’t fill the car with lessons</w:t>
      </w:r>
    </w:p>
    <w:p>
      <w:r>
        <w:t>or silver linings.</w:t>
      </w:r>
    </w:p>
    <w:p>
      <w:r>
        <w:t>I just sat with it.</w:t>
      </w:r>
    </w:p>
    <w:p/>
    <w:p>
      <w:r>
        <w:t>The lie I’d modeled.</w:t>
      </w:r>
    </w:p>
    <w:p>
      <w:r>
        <w:t>The image I’d passed down.</w:t>
      </w:r>
    </w:p>
    <w:p/>
    <w:p>
      <w:r>
        <w:t>A coach</w:t>
      </w:r>
    </w:p>
    <w:p>
      <w:r>
        <w:t>preaching freedom</w:t>
      </w:r>
    </w:p>
    <w:p>
      <w:r>
        <w:t>while performing pressure.</w:t>
      </w:r>
    </w:p>
    <w:p/>
    <w:p>
      <w:r>
        <w:t>A father</w:t>
      </w:r>
    </w:p>
    <w:p>
      <w:r>
        <w:t>saying “play free”</w:t>
      </w:r>
    </w:p>
    <w:p>
      <w:r>
        <w:t>while modeling control</w:t>
      </w:r>
    </w:p>
    <w:p>
      <w:r>
        <w:t>in every breath he held in.</w:t>
      </w:r>
    </w:p>
    <w:p/>
    <w:p>
      <w:r>
        <w:t>⸻</w:t>
      </w:r>
    </w:p>
    <w:p/>
    <w:p>
      <w:r>
        <w:t>That was my moment of clarity.</w:t>
      </w:r>
    </w:p>
    <w:p>
      <w:r>
        <w:t>Not a decision.</w:t>
      </w:r>
    </w:p>
    <w:p>
      <w:r>
        <w:t>A fracture.</w:t>
      </w:r>
    </w:p>
    <w:p/>
    <w:p>
      <w:r>
        <w:t>The kind you don’t notice right away.</w:t>
      </w:r>
    </w:p>
    <w:p>
      <w:r>
        <w:t>You just know something’s off.</w:t>
      </w:r>
    </w:p>
    <w:p>
      <w:r>
        <w:t>That your balance is gone.</w:t>
      </w:r>
    </w:p>
    <w:p>
      <w:r>
        <w:t>That what used to feel whole</w:t>
      </w:r>
    </w:p>
    <w:p>
      <w:r>
        <w:t>now feels dangerous to stand on.</w:t>
      </w:r>
    </w:p>
    <w:p/>
    <w:p>
      <w:r>
        <w:t>⸻</w:t>
      </w:r>
    </w:p>
    <w:p/>
    <w:p>
      <w:r>
        <w:t>So I studied.</w:t>
      </w:r>
    </w:p>
    <w:p>
      <w:r>
        <w:t>Not drills.</w:t>
      </w:r>
    </w:p>
    <w:p>
      <w:r>
        <w:t>Not plays.</w:t>
      </w:r>
    </w:p>
    <w:p/>
    <w:p>
      <w:r>
        <w:t>Learning.</w:t>
      </w:r>
    </w:p>
    <w:p>
      <w:r>
        <w:t>Unlearning.</w:t>
      </w:r>
    </w:p>
    <w:p/>
    <w:p>
      <w:r>
        <w:t>I became a ghost in my own film room.</w:t>
      </w:r>
    </w:p>
    <w:p>
      <w:r>
        <w:t>Watching myself on the sideline—</w:t>
      </w:r>
    </w:p>
    <w:p>
      <w:r>
        <w:t>every cue, every correction,</w:t>
      </w:r>
    </w:p>
    <w:p>
      <w:r>
        <w:t>every flinch of disapproval</w:t>
      </w:r>
    </w:p>
    <w:p>
      <w:r>
        <w:t>masquerading as leadership.</w:t>
      </w:r>
    </w:p>
    <w:p/>
    <w:p>
      <w:r>
        <w:t>Late nights.</w:t>
      </w:r>
    </w:p>
    <w:p>
      <w:r>
        <w:t>YouTube spirals.</w:t>
      </w:r>
    </w:p>
    <w:p>
      <w:r>
        <w:t>Podcasts.</w:t>
      </w:r>
    </w:p>
    <w:p/>
    <w:p>
      <w:r>
        <w:t>British guys.</w:t>
      </w:r>
    </w:p>
    <w:p>
      <w:r>
        <w:t>Canadian dudes.</w:t>
      </w:r>
    </w:p>
    <w:p>
      <w:r>
        <w:t>Talking motor learning like it was Miles Davis.</w:t>
      </w:r>
    </w:p>
    <w:p/>
    <w:p>
      <w:r>
        <w:t>⸻</w:t>
      </w:r>
    </w:p>
    <w:p/>
    <w:p>
      <w:r>
        <w:t>It didn’t feel like theory.</w:t>
      </w:r>
    </w:p>
    <w:p>
      <w:r>
        <w:t>It felt like truth I forgot.</w:t>
      </w:r>
    </w:p>
    <w:p>
      <w:r>
        <w:t>Like someone describing a house</w:t>
      </w:r>
    </w:p>
    <w:p>
      <w:r>
        <w:t>I used to live in</w:t>
      </w:r>
    </w:p>
    <w:p>
      <w:r>
        <w:t>before I knew how to name the rooms.</w:t>
      </w:r>
    </w:p>
    <w:p/>
    <w:p>
      <w:r>
        <w:t>Ecological dynamics.</w:t>
      </w:r>
    </w:p>
    <w:p>
      <w:r>
        <w:t>Constraints-led approach.</w:t>
      </w:r>
    </w:p>
    <w:p>
      <w:r>
        <w:t>Perception-action coupling.</w:t>
      </w:r>
    </w:p>
    <w:p/>
    <w:p>
      <w:r>
        <w:t>They weren’t teaching me to coach.</w:t>
      </w:r>
    </w:p>
    <w:p>
      <w:r>
        <w:t>They were reminding me</w:t>
      </w:r>
    </w:p>
    <w:p>
      <w:r>
        <w:t>how we learn.</w:t>
      </w:r>
    </w:p>
    <w:p/>
    <w:p>
      <w:r>
        <w:t>⸻</w:t>
      </w:r>
    </w:p>
    <w:p/>
    <w:p>
      <w:r>
        <w:t>I saw it everywhere.</w:t>
      </w:r>
    </w:p>
    <w:p/>
    <w:p>
      <w:r>
        <w:t>In how we played in the ’90s—</w:t>
      </w:r>
    </w:p>
    <w:p>
      <w:r>
        <w:t>blacktops, not clinics.</w:t>
      </w:r>
    </w:p>
    <w:p>
      <w:r>
        <w:t>Curiosity, not correction.</w:t>
      </w:r>
    </w:p>
    <w:p>
      <w:r>
        <w:t>Chaos, not control.</w:t>
      </w:r>
    </w:p>
    <w:p/>
    <w:p>
      <w:r>
        <w:t>In how Max used to move</w:t>
      </w:r>
    </w:p>
    <w:p>
      <w:r>
        <w:t>through the world</w:t>
      </w:r>
    </w:p>
    <w:p>
      <w:r>
        <w:t>before the hospital rooms.</w:t>
      </w:r>
    </w:p>
    <w:p/>
    <w:p>
      <w:r>
        <w:t>Before appointments turned time</w:t>
      </w:r>
    </w:p>
    <w:p>
      <w:r>
        <w:t>into task.</w:t>
      </w:r>
    </w:p>
    <w:p>
      <w:r>
        <w:t>Before “good boy”</w:t>
      </w:r>
    </w:p>
    <w:p>
      <w:r>
        <w:t>replaced “what did you feel?”</w:t>
      </w:r>
    </w:p>
    <w:p/>
    <w:p>
      <w:r>
        <w:t>⸻</w:t>
      </w:r>
    </w:p>
    <w:p/>
    <w:p>
      <w:r>
        <w:t>In how Cole</w:t>
      </w:r>
    </w:p>
    <w:p>
      <w:r>
        <w:t>lit up when I backed off.</w:t>
      </w:r>
    </w:p>
    <w:p>
      <w:r>
        <w:t>When I let the moment breathe</w:t>
      </w:r>
    </w:p>
    <w:p>
      <w:r>
        <w:t>instead of instructing it into submission.</w:t>
      </w:r>
    </w:p>
    <w:p/>
    <w:p>
      <w:r>
        <w:t>Max Potential wasn’t born from branding.</w:t>
      </w:r>
    </w:p>
    <w:p>
      <w:r>
        <w:t>It came from breath.</w:t>
      </w:r>
    </w:p>
    <w:p>
      <w:r>
        <w:t>Or more honestly—</w:t>
      </w:r>
    </w:p>
    <w:p>
      <w:r>
        <w:t>the lack of it.</w:t>
      </w:r>
    </w:p>
    <w:p/>
    <w:p>
      <w:r>
        <w:t>It came from realizing</w:t>
      </w:r>
    </w:p>
    <w:p>
      <w:r>
        <w:t>I was teaching my sons</w:t>
      </w:r>
    </w:p>
    <w:p>
      <w:r>
        <w:t>to equate love with performance.</w:t>
      </w:r>
    </w:p>
    <w:p>
      <w:r>
        <w:t>Approval with posture.</w:t>
      </w:r>
    </w:p>
    <w:p>
      <w:r>
        <w:t>Care with correction.</w:t>
      </w:r>
    </w:p>
    <w:p>
      <w:r>
        <w:t>And calling it parenting.</w:t>
      </w:r>
    </w:p>
    <w:p>
      <w:r>
        <w:t>Calling it coaching.</w:t>
      </w:r>
    </w:p>
    <w:p/>
    <w:p>
      <w:r>
        <w:t>⸻</w:t>
      </w:r>
    </w:p>
    <w:p/>
    <w:p>
      <w:r>
        <w:t>Now?</w:t>
      </w:r>
    </w:p>
    <w:p/>
    <w:p>
      <w:r>
        <w:t>I still coach.</w:t>
      </w:r>
    </w:p>
    <w:p>
      <w:r>
        <w:t>I still train.</w:t>
      </w:r>
    </w:p>
    <w:p>
      <w:r>
        <w:t>I still teach.</w:t>
      </w:r>
    </w:p>
    <w:p/>
    <w:p>
      <w:r>
        <w:t>But I sit different.</w:t>
      </w:r>
    </w:p>
    <w:p>
      <w:r>
        <w:t>I watch different.</w:t>
      </w:r>
    </w:p>
    <w:p>
      <w:r>
        <w:t>I breathe.</w:t>
      </w:r>
    </w:p>
    <w:p/>
    <w:p>
      <w:r>
        <w:t>Because I know</w:t>
      </w:r>
    </w:p>
    <w:p>
      <w:r>
        <w:t>what silence costs.</w:t>
      </w:r>
    </w:p>
    <w:p>
      <w:r>
        <w:t>And what presence protects.</w:t>
      </w:r>
    </w:p>
    <w:p/>
    <w:p>
      <w:r>
        <w:t>I’ve watched joy collapse</w:t>
      </w:r>
    </w:p>
    <w:p>
      <w:r>
        <w:t>under the weight of my expectations.</w:t>
      </w:r>
    </w:p>
    <w:p>
      <w:r>
        <w:t>Watched posture become pressure.</w:t>
      </w:r>
    </w:p>
    <w:p>
      <w:r>
        <w:t>Watched kids turn into shadows</w:t>
      </w:r>
    </w:p>
    <w:p>
      <w:r>
        <w:t>of what they think you want.</w:t>
      </w:r>
    </w:p>
    <w:p/>
    <w:p>
      <w:r>
        <w:t>⸻</w:t>
      </w:r>
    </w:p>
    <w:p/>
    <w:p>
      <w:r>
        <w:t>I’m not here for applause.</w:t>
      </w:r>
    </w:p>
    <w:p>
      <w:r>
        <w:t>Not trying to go viral.</w:t>
      </w:r>
    </w:p>
    <w:p>
      <w:r>
        <w:t>I’m trying to last.</w:t>
      </w:r>
    </w:p>
    <w:p/>
    <w:p>
      <w:r>
        <w:t>Because I remember</w:t>
      </w:r>
    </w:p>
    <w:p>
      <w:r>
        <w:t>what it feels like</w:t>
      </w:r>
    </w:p>
    <w:p>
      <w:r>
        <w:t>to not be able to give your kid</w:t>
      </w:r>
    </w:p>
    <w:p>
      <w:r>
        <w:t>his breath back.</w:t>
      </w:r>
    </w:p>
    <w:p/>
    <w:p>
      <w:r>
        <w:t>⸻</w:t>
      </w:r>
    </w:p>
    <w:p/>
    <w:p>
      <w:r>
        <w:t>There is a particular kind of silence</w:t>
      </w:r>
    </w:p>
    <w:p>
      <w:r>
        <w:t>a father carries</w:t>
      </w:r>
    </w:p>
    <w:p>
      <w:r>
        <w:t>when he’s failed to protect the one thing</w:t>
      </w:r>
    </w:p>
    <w:p>
      <w:r>
        <w:t>he didn’t know he was supposed to.</w:t>
      </w:r>
    </w:p>
    <w:p/>
    <w:p>
      <w:r>
        <w:t>And now I carry that silence like scripture.</w:t>
      </w:r>
    </w:p>
    <w:p/>
    <w:p>
      <w:r>
        <w:t>Not to shame myself.</w:t>
      </w:r>
    </w:p>
    <w:p>
      <w:r>
        <w:t>But to remember the weight of that moment</w:t>
      </w:r>
    </w:p>
    <w:p>
      <w:r>
        <w:t>every time I’m tempted to speak</w:t>
      </w:r>
    </w:p>
    <w:p>
      <w:r>
        <w:t>when I should stay still.</w:t>
      </w:r>
    </w:p>
    <w:p/>
    <w:p>
      <w:r>
        <w:t>Because I’ve lived on the other side of breathlessness.</w:t>
      </w:r>
    </w:p>
    <w:p>
      <w:r>
        <w:t>Not metaphor.</w:t>
      </w:r>
    </w:p>
    <w:p>
      <w:r>
        <w:t>Not mindset.</w:t>
      </w:r>
    </w:p>
    <w:p>
      <w:r>
        <w:t>Real.</w:t>
      </w:r>
    </w:p>
    <w:p/>
    <w:p>
      <w:r>
        <w:t>A few days before Max passed,</w:t>
      </w:r>
    </w:p>
    <w:p>
      <w:r>
        <w:t>I took him to the hospital</w:t>
      </w:r>
    </w:p>
    <w:p>
      <w:r>
        <w:t>for what we thought would be a routine transfusion.</w:t>
      </w:r>
    </w:p>
    <w:p>
      <w:r>
        <w:t>We packed light.</w:t>
      </w:r>
    </w:p>
    <w:p>
      <w:r>
        <w:t>We thought we’d be home by dinner.</w:t>
      </w:r>
    </w:p>
    <w:p>
      <w:r>
        <w:t>We didn’t come home.</w:t>
      </w:r>
    </w:p>
    <w:p/>
    <w:p>
      <w:r>
        <w:t>His oxygen kept dropping.</w:t>
      </w:r>
    </w:p>
    <w:p>
      <w:r>
        <w:t>They put a mask on him—</w:t>
      </w:r>
    </w:p>
    <w:p>
      <w:r>
        <w:t>but try keeping a mask on a three-year-old.</w:t>
      </w:r>
    </w:p>
    <w:p>
      <w:r>
        <w:t>He kept pushing it away.</w:t>
      </w:r>
    </w:p>
    <w:p>
      <w:r>
        <w:t>He didn’t understand why we were making it harder to breathe.</w:t>
      </w:r>
    </w:p>
    <w:p>
      <w:r>
        <w:t>So I sat with him.</w:t>
      </w:r>
    </w:p>
    <w:p>
      <w:r>
        <w:t>For hours.</w:t>
      </w:r>
    </w:p>
    <w:p>
      <w:r>
        <w:t>For days.</w:t>
      </w:r>
    </w:p>
    <w:p>
      <w:r>
        <w:t>Trying to help him breathe.</w:t>
      </w:r>
    </w:p>
    <w:p/>
    <w:p>
      <w:r>
        <w:t>Holding the mask.</w:t>
      </w:r>
    </w:p>
    <w:p>
      <w:r>
        <w:t>Whispering calm.</w:t>
      </w:r>
    </w:p>
    <w:p>
      <w:r>
        <w:t>Offering breath</w:t>
      </w:r>
    </w:p>
    <w:p>
      <w:r>
        <w:t>in all the ways I knew how—</w:t>
      </w:r>
    </w:p>
    <w:p>
      <w:r>
        <w:t>except the one way he really needed:</w:t>
      </w:r>
    </w:p>
    <w:p>
      <w:r>
        <w:t>for me to take it for him.</w:t>
      </w:r>
    </w:p>
    <w:p/>
    <w:p>
      <w:r>
        <w:t>And I couldn’t.</w:t>
      </w:r>
    </w:p>
    <w:p/>
    <w:p>
      <w:r>
        <w:t>So when I say</w:t>
      </w:r>
    </w:p>
    <w:p>
      <w:r>
        <w:t>I know what silence costs,</w:t>
      </w:r>
    </w:p>
    <w:p>
      <w:r>
        <w:t>it’s not theory.</w:t>
      </w:r>
    </w:p>
    <w:p>
      <w:r>
        <w:t>It’s memory.</w:t>
      </w:r>
    </w:p>
    <w:p/>
    <w:p>
      <w:r>
        <w:t>When I say</w:t>
      </w:r>
    </w:p>
    <w:p>
      <w:r>
        <w:t>this matters more than breath—</w:t>
      </w:r>
    </w:p>
    <w:p>
      <w:r>
        <w:t>I mean that literally.</w:t>
      </w:r>
    </w:p>
    <w:p/>
    <w:p>
      <w:r>
        <w:t>⸻</w:t>
      </w:r>
    </w:p>
    <w:p/>
    <w:p>
      <w:r>
        <w:t>I’m here</w:t>
      </w:r>
    </w:p>
    <w:p>
      <w:r>
        <w:t>so the next kid</w:t>
      </w:r>
    </w:p>
    <w:p>
      <w:r>
        <w:t>can breathe.</w:t>
      </w:r>
    </w:p>
    <w:p/>
    <w:p>
      <w:r>
        <w:t>So their chest doesn’t tighten</w:t>
      </w:r>
    </w:p>
    <w:p>
      <w:r>
        <w:t>in the layup line.</w:t>
      </w:r>
    </w:p>
    <w:p>
      <w:r>
        <w:t>So their joy doesn’t collapse</w:t>
      </w:r>
    </w:p>
    <w:p>
      <w:r>
        <w:t>under the scoreboard.</w:t>
      </w:r>
    </w:p>
    <w:p>
      <w:r>
        <w:t>So their worth isn’t measured</w:t>
      </w:r>
    </w:p>
    <w:p>
      <w:r>
        <w:t>in win percentages</w:t>
      </w:r>
    </w:p>
    <w:p>
      <w:r>
        <w:t>or a coach’s tone.</w:t>
      </w:r>
    </w:p>
    <w:p/>
    <w:p>
      <w:r>
        <w:t>⸻</w:t>
      </w:r>
    </w:p>
    <w:p/>
    <w:p>
      <w:r>
        <w:t>I didn’t show up to that game as a coach.</w:t>
      </w:r>
    </w:p>
    <w:p>
      <w:r>
        <w:t>I showed up as a dad.</w:t>
      </w:r>
    </w:p>
    <w:p/>
    <w:p>
      <w:r>
        <w:t>But if I’m honest?</w:t>
      </w:r>
    </w:p>
    <w:p/>
    <w:p>
      <w:r>
        <w:t>I didn’t really show up at all.</w:t>
      </w:r>
    </w:p>
    <w:p>
      <w:r>
        <w:t>Not fully.</w:t>
      </w:r>
    </w:p>
    <w:p>
      <w:r>
        <w:t>Not how it mattered.</w:t>
      </w:r>
    </w:p>
    <w:p>
      <w:r>
        <w:t>Not in the way that could’ve</w:t>
      </w:r>
    </w:p>
    <w:p>
      <w:r>
        <w:t>changed the weather in Cole’s lungs.</w:t>
      </w:r>
    </w:p>
    <w:p/>
    <w:p>
      <w:r>
        <w:t>⸻</w:t>
      </w:r>
    </w:p>
    <w:p/>
    <w:p>
      <w:r>
        <w:t>Now?</w:t>
      </w:r>
    </w:p>
    <w:p/>
    <w:p>
      <w:r>
        <w:t>Now I breathe first.</w:t>
      </w:r>
    </w:p>
    <w:p>
      <w:r>
        <w:t>Then I speak.</w:t>
      </w:r>
    </w:p>
    <w:p>
      <w:r>
        <w:t>If I speak at all.</w:t>
      </w:r>
    </w:p>
    <w:p/>
    <w:p>
      <w:r>
        <w:t>Because presence</w:t>
      </w:r>
    </w:p>
    <w:p>
      <w:r>
        <w:t>without pressure</w:t>
      </w:r>
    </w:p>
    <w:p>
      <w:r>
        <w:t>is a language too.</w:t>
      </w:r>
    </w:p>
    <w:p/>
    <w:p>
      <w:r>
        <w:t>And I want my sons</w:t>
      </w:r>
    </w:p>
    <w:p>
      <w:r>
        <w:t>to be fluent in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